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481A"/>
    <w:rsid w:val="00F05146"/>
    <w:rsid w:val="00F1115D"/>
    <w:rsid w:val="00F3513C"/>
    <w:rsid w:val="00F465C5"/>
    <w:rsid w:val="00F5180D"/>
    <w:rsid w:val="00F51B21"/>
    <w:rsid w:val="00F51D87"/>
    <w:rsid w:val="00F8455C"/>
    <w:rsid w:val="1A414F80"/>
    <w:rsid w:val="1D364F15"/>
    <w:rsid w:val="3D2E204C"/>
    <w:rsid w:val="41BB0604"/>
    <w:rsid w:val="780A371A"/>
    <w:rsid w:val="7B45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0" w:line="240" w:lineRule="auto"/>
      <w:jc w:val="both"/>
    </w:pPr>
    <w:rPr>
      <w:rFonts w:ascii="Times New Roman" w:hAnsi="Times New Roman" w:eastAsia="Times New Roman" w:cs="Times New Roman"/>
      <w:sz w:val="28"/>
      <w:szCs w:val="20"/>
      <w:lang w:val="en-GB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Times New Roman" w:hAnsi="Times New Roman" w:cs="Arial"/>
      <w:b/>
      <w:bCs/>
      <w:kern w:val="32"/>
      <w:sz w:val="36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uiPriority w:val="0"/>
    <w:rPr>
      <w:i/>
      <w:iCs/>
    </w:rPr>
  </w:style>
  <w:style w:type="character" w:styleId="27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uiPriority w:val="0"/>
    <w:pPr>
      <w:ind w:left="1800" w:hanging="360"/>
    </w:pPr>
  </w:style>
  <w:style w:type="paragraph" w:styleId="32">
    <w:name w:val="List Continue"/>
    <w:basedOn w:val="1"/>
    <w:uiPriority w:val="0"/>
    <w:pPr>
      <w:spacing w:after="120"/>
      <w:ind w:left="360"/>
    </w:pPr>
  </w:style>
  <w:style w:type="paragraph" w:styleId="33">
    <w:name w:val="Body Text 2"/>
    <w:basedOn w:val="1"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uiPriority w:val="0"/>
    <w:pPr>
      <w:ind w:left="4320"/>
    </w:pPr>
  </w:style>
  <w:style w:type="paragraph" w:styleId="36">
    <w:name w:val="Normal Indent"/>
    <w:basedOn w:val="1"/>
    <w:uiPriority w:val="0"/>
    <w:pPr>
      <w:ind w:left="708"/>
    </w:pPr>
  </w:style>
  <w:style w:type="paragraph" w:styleId="37">
    <w:name w:val="envelope return"/>
    <w:basedOn w:val="1"/>
    <w:uiPriority w:val="0"/>
    <w:rPr>
      <w:rFonts w:ascii="Arial" w:hAnsi="Arial" w:cs="Arial"/>
      <w:sz w:val="20"/>
    </w:rPr>
  </w:style>
  <w:style w:type="paragraph" w:styleId="38">
    <w:name w:val="Plain Text"/>
    <w:basedOn w:val="1"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uiPriority w:val="0"/>
    <w:pPr>
      <w:jc w:val="left"/>
    </w:pPr>
  </w:style>
  <w:style w:type="paragraph" w:styleId="43">
    <w:name w:val="index 1"/>
    <w:basedOn w:val="1"/>
    <w:next w:val="1"/>
    <w:uiPriority w:val="0"/>
  </w:style>
  <w:style w:type="paragraph" w:styleId="44">
    <w:name w:val="annotation subject"/>
    <w:basedOn w:val="42"/>
    <w:next w:val="42"/>
    <w:uiPriority w:val="0"/>
    <w:rPr>
      <w:b/>
      <w:bCs/>
    </w:rPr>
  </w:style>
  <w:style w:type="paragraph" w:styleId="45">
    <w:name w:val="Document Map"/>
    <w:basedOn w:val="1"/>
    <w:uiPriority w:val="0"/>
    <w:pPr>
      <w:shd w:val="clear" w:color="auto" w:fill="000080"/>
    </w:pPr>
  </w:style>
  <w:style w:type="paragraph" w:styleId="46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uiPriority w:val="0"/>
    <w:pPr>
      <w:ind w:left="2940" w:leftChars="1400"/>
    </w:pPr>
  </w:style>
  <w:style w:type="paragraph" w:styleId="48">
    <w:name w:val="index 2"/>
    <w:basedOn w:val="1"/>
    <w:next w:val="1"/>
    <w:uiPriority w:val="0"/>
    <w:pPr>
      <w:ind w:left="200" w:leftChars="200"/>
    </w:pPr>
  </w:style>
  <w:style w:type="paragraph" w:styleId="49">
    <w:name w:val="List Number 3"/>
    <w:basedOn w:val="1"/>
    <w:uiPriority w:val="0"/>
    <w:pPr>
      <w:numPr>
        <w:ilvl w:val="0"/>
        <w:numId w:val="2"/>
      </w:numPr>
    </w:pPr>
  </w:style>
  <w:style w:type="paragraph" w:styleId="50">
    <w:name w:val="HTML Address"/>
    <w:basedOn w:val="1"/>
    <w:uiPriority w:val="0"/>
    <w:rPr>
      <w:i/>
      <w:iCs/>
    </w:rPr>
  </w:style>
  <w:style w:type="paragraph" w:styleId="51">
    <w:name w:val="index 7"/>
    <w:basedOn w:val="1"/>
    <w:next w:val="1"/>
    <w:uiPriority w:val="0"/>
    <w:pPr>
      <w:ind w:left="1200" w:leftChars="1200"/>
    </w:pPr>
  </w:style>
  <w:style w:type="paragraph" w:styleId="52">
    <w:name w:val="index 3"/>
    <w:basedOn w:val="1"/>
    <w:next w:val="1"/>
    <w:uiPriority w:val="0"/>
    <w:pPr>
      <w:ind w:left="400" w:leftChars="400"/>
    </w:pPr>
  </w:style>
  <w:style w:type="paragraph" w:styleId="53">
    <w:name w:val="index 5"/>
    <w:basedOn w:val="1"/>
    <w:next w:val="1"/>
    <w:uiPriority w:val="0"/>
    <w:pPr>
      <w:ind w:left="800" w:leftChars="800"/>
    </w:pPr>
  </w:style>
  <w:style w:type="paragraph" w:styleId="54">
    <w:name w:val="index 4"/>
    <w:basedOn w:val="1"/>
    <w:next w:val="1"/>
    <w:uiPriority w:val="0"/>
    <w:pPr>
      <w:ind w:left="600" w:leftChars="600"/>
    </w:pPr>
  </w:style>
  <w:style w:type="paragraph" w:styleId="5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uiPriority w:val="0"/>
    <w:pPr>
      <w:ind w:left="3360" w:leftChars="1600"/>
    </w:pPr>
  </w:style>
  <w:style w:type="paragraph" w:styleId="57">
    <w:name w:val="toc 7"/>
    <w:basedOn w:val="1"/>
    <w:next w:val="1"/>
    <w:uiPriority w:val="0"/>
    <w:pPr>
      <w:ind w:left="2520" w:leftChars="1200"/>
    </w:pPr>
  </w:style>
  <w:style w:type="paragraph" w:styleId="58">
    <w:name w:val="index 6"/>
    <w:basedOn w:val="1"/>
    <w:next w:val="1"/>
    <w:uiPriority w:val="0"/>
    <w:pPr>
      <w:ind w:left="1000" w:leftChars="1000"/>
    </w:pPr>
  </w:style>
  <w:style w:type="paragraph" w:styleId="59">
    <w:name w:val="envelope address"/>
    <w:basedOn w:val="1"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uiPriority w:val="0"/>
    <w:pPr>
      <w:ind w:left="1400" w:leftChars="1400"/>
    </w:pPr>
  </w:style>
  <w:style w:type="paragraph" w:styleId="61">
    <w:name w:val="Body Text"/>
    <w:basedOn w:val="1"/>
    <w:uiPriority w:val="0"/>
    <w:pPr>
      <w:spacing w:after="12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uiPriority w:val="0"/>
  </w:style>
  <w:style w:type="paragraph" w:styleId="67">
    <w:name w:val="table of authorities"/>
    <w:basedOn w:val="1"/>
    <w:next w:val="1"/>
    <w:uiPriority w:val="0"/>
    <w:pPr>
      <w:ind w:left="420" w:leftChars="200"/>
    </w:pPr>
  </w:style>
  <w:style w:type="paragraph" w:styleId="68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uiPriority w:val="0"/>
    <w:pPr>
      <w:ind w:leftChars="200" w:hanging="200" w:hangingChars="200"/>
    </w:pPr>
  </w:style>
  <w:style w:type="paragraph" w:styleId="71">
    <w:name w:val="toc 3"/>
    <w:basedOn w:val="1"/>
    <w:next w:val="1"/>
    <w:uiPriority w:val="0"/>
    <w:pPr>
      <w:ind w:left="840" w:leftChars="400"/>
    </w:pPr>
  </w:style>
  <w:style w:type="paragraph" w:styleId="72">
    <w:name w:val="toc 2"/>
    <w:basedOn w:val="1"/>
    <w:next w:val="1"/>
    <w:uiPriority w:val="0"/>
    <w:pPr>
      <w:ind w:left="420" w:leftChars="200"/>
    </w:pPr>
  </w:style>
  <w:style w:type="paragraph" w:styleId="73">
    <w:name w:val="toc 4"/>
    <w:basedOn w:val="1"/>
    <w:next w:val="1"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uiPriority w:val="0"/>
    <w:rPr>
      <w:sz w:val="24"/>
      <w:szCs w:val="24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no spasing"/>
    <w:basedOn w:val="1"/>
    <w:uiPriority w:val="0"/>
    <w:rPr>
      <w:rFonts w:ascii="Times New Roman" w:hAnsi="Times New Roman"/>
    </w:rPr>
  </w:style>
  <w:style w:type="paragraph" w:styleId="152">
    <w:name w:val="No Spacing"/>
    <w:qFormat/>
    <w:uiPriority w:val="1"/>
    <w:pPr>
      <w:spacing w:after="0" w:line="240" w:lineRule="auto"/>
    </w:pPr>
    <w:rPr>
      <w:rFonts w:ascii="Calibri" w:hAnsi="Calibri" w:eastAsia="Times New Roman" w:cs="Times New Roman"/>
      <w:sz w:val="22"/>
      <w:szCs w:val="22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2023-10-25T08:12:00Z</dcterms:created>
  <dc:creator>Legenda One</dc:creator>
  <cp:lastModifiedBy>Legenda One</cp:lastModifiedBy>
  <dcterms:modified xsi:type="dcterms:W3CDTF">2024-05-21T07:11:33Z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221042B95A8D4BE8BF312B34226F4460_12</vt:lpwstr>
  </property>
</Properties>
</file>